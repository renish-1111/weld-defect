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089B" w14:textId="77777777" w:rsidR="006D12C7" w:rsidRDefault="00000000">
      <w:pPr>
        <w:pStyle w:val="Title"/>
        <w:jc w:val="center"/>
      </w:pPr>
      <w:r>
        <w:t>Real-Time Weld Defect Detection in Shipyards</w:t>
      </w:r>
    </w:p>
    <w:p w14:paraId="0DD5EF1D" w14:textId="77777777" w:rsidR="006D12C7" w:rsidRDefault="00000000">
      <w:pPr>
        <w:jc w:val="center"/>
      </w:pPr>
      <w:r>
        <w:rPr>
          <w:b/>
          <w:color w:val="666666"/>
          <w:sz w:val="32"/>
        </w:rPr>
        <w:t>Intel AI For Manufacturing Certificate Course - Project Report</w:t>
      </w:r>
    </w:p>
    <w:p w14:paraId="6342E5FA" w14:textId="77777777" w:rsidR="006D12C7" w:rsidRDefault="006D12C7"/>
    <w:p w14:paraId="187D9BBD" w14:textId="77777777" w:rsidR="006D12C7" w:rsidRDefault="006D12C7"/>
    <w:p w14:paraId="25CC5510" w14:textId="3E64CEF7" w:rsidR="006D12C7" w:rsidRDefault="006D12C7" w:rsidP="00FC7E4D"/>
    <w:p w14:paraId="2AE81185" w14:textId="77777777" w:rsidR="006D12C7" w:rsidRDefault="006D12C7"/>
    <w:p w14:paraId="23F4D277" w14:textId="77777777" w:rsidR="006D12C7" w:rsidRDefault="006D12C7"/>
    <w:p w14:paraId="023AED16" w14:textId="77777777" w:rsidR="006D12C7" w:rsidRDefault="006D12C7"/>
    <w:p w14:paraId="29A60DE8" w14:textId="77777777" w:rsidR="006D12C7" w:rsidRDefault="006D12C7"/>
    <w:p w14:paraId="62703780" w14:textId="77777777" w:rsidR="006D12C7" w:rsidRDefault="006D12C7"/>
    <w:p w14:paraId="060E1F84" w14:textId="77777777" w:rsidR="006D12C7" w:rsidRDefault="006D12C7"/>
    <w:p w14:paraId="57B64B4F" w14:textId="77777777" w:rsidR="00FC7E4D" w:rsidRDefault="00000000">
      <w:pPr>
        <w:jc w:val="center"/>
        <w:rPr>
          <w:i/>
        </w:rPr>
      </w:pPr>
      <w:r>
        <w:rPr>
          <w:i/>
        </w:rPr>
        <w:t xml:space="preserve">Prepared By: </w:t>
      </w:r>
      <w:r w:rsidR="00FC7E4D">
        <w:rPr>
          <w:i/>
        </w:rPr>
        <w:t>Renish Ponkiya</w:t>
      </w:r>
    </w:p>
    <w:p w14:paraId="6AAE7C13" w14:textId="74E2192A" w:rsidR="00FC7E4D" w:rsidRDefault="00FC7E4D">
      <w:pPr>
        <w:jc w:val="center"/>
        <w:rPr>
          <w:i/>
        </w:rPr>
      </w:pPr>
      <w:r>
        <w:rPr>
          <w:i/>
        </w:rPr>
        <w:t>Enrollment no: 220200107098</w:t>
      </w:r>
    </w:p>
    <w:p w14:paraId="2A17BC8B" w14:textId="77777777" w:rsidR="00FC7E4D" w:rsidRDefault="00000000">
      <w:pPr>
        <w:jc w:val="center"/>
        <w:rPr>
          <w:i/>
        </w:rPr>
      </w:pPr>
      <w:r>
        <w:rPr>
          <w:i/>
        </w:rPr>
        <w:t>Course: Intel AI For Manufacturing Certificate</w:t>
      </w:r>
    </w:p>
    <w:p w14:paraId="6E15A076" w14:textId="77B5D325" w:rsidR="00FC7E4D" w:rsidRDefault="00000000">
      <w:pPr>
        <w:jc w:val="center"/>
        <w:rPr>
          <w:i/>
        </w:rPr>
      </w:pPr>
      <w:r>
        <w:rPr>
          <w:i/>
        </w:rPr>
        <w:t xml:space="preserve">Institution: </w:t>
      </w:r>
      <w:r w:rsidR="00FC7E4D">
        <w:rPr>
          <w:i/>
        </w:rPr>
        <w:t>Government Engineering College Rajkot</w:t>
      </w:r>
    </w:p>
    <w:p w14:paraId="66DBC1A6" w14:textId="5DE5306B" w:rsidR="006D12C7" w:rsidRDefault="006D12C7">
      <w:pPr>
        <w:jc w:val="center"/>
      </w:pPr>
    </w:p>
    <w:p w14:paraId="17A0EE13" w14:textId="77777777" w:rsidR="006D12C7" w:rsidRDefault="00000000">
      <w:r>
        <w:br w:type="page"/>
      </w:r>
    </w:p>
    <w:p w14:paraId="13DA108B" w14:textId="77777777" w:rsidR="006D12C7" w:rsidRDefault="00000000">
      <w:pPr>
        <w:pStyle w:val="Heading1"/>
        <w:jc w:val="center"/>
      </w:pPr>
      <w:r>
        <w:lastRenderedPageBreak/>
        <w:t>Table of Contents</w:t>
      </w:r>
    </w:p>
    <w:p w14:paraId="2FB95C78" w14:textId="45642DD5" w:rsidR="006D12C7" w:rsidRDefault="00000000">
      <w:r>
        <w:rPr>
          <w:sz w:val="24"/>
        </w:rPr>
        <w:t>1. Project Overview ....................................</w:t>
      </w:r>
      <w:r w:rsidR="00720032">
        <w:rPr>
          <w:sz w:val="24"/>
        </w:rPr>
        <w:t>..................................................................</w:t>
      </w:r>
      <w:r>
        <w:rPr>
          <w:sz w:val="24"/>
        </w:rPr>
        <w:t>..</w:t>
      </w:r>
      <w:r w:rsidR="00720032">
        <w:rPr>
          <w:sz w:val="24"/>
        </w:rPr>
        <w:t xml:space="preserve"> </w:t>
      </w:r>
      <w:r>
        <w:rPr>
          <w:sz w:val="24"/>
        </w:rPr>
        <w:t xml:space="preserve"> 3</w:t>
      </w:r>
    </w:p>
    <w:p w14:paraId="751D355E" w14:textId="55051C6F" w:rsidR="006D12C7" w:rsidRDefault="00000000">
      <w:r>
        <w:rPr>
          <w:sz w:val="24"/>
        </w:rPr>
        <w:t>2. Objectives ......................</w:t>
      </w:r>
      <w:r w:rsidR="00720032">
        <w:rPr>
          <w:sz w:val="24"/>
        </w:rPr>
        <w:t>....................................................................</w:t>
      </w:r>
      <w:r>
        <w:rPr>
          <w:sz w:val="24"/>
        </w:rPr>
        <w:t xml:space="preserve">.......................... </w:t>
      </w:r>
      <w:r w:rsidR="00777C1D">
        <w:rPr>
          <w:sz w:val="24"/>
        </w:rPr>
        <w:t>6</w:t>
      </w:r>
    </w:p>
    <w:p w14:paraId="7C9545D0" w14:textId="40CBDA53" w:rsidR="006D12C7" w:rsidRDefault="00000000">
      <w:r>
        <w:rPr>
          <w:sz w:val="24"/>
        </w:rPr>
        <w:t>3. Methodology ..........</w:t>
      </w:r>
      <w:r w:rsidR="00720032">
        <w:rPr>
          <w:sz w:val="24"/>
        </w:rPr>
        <w:t>...................................................................</w:t>
      </w:r>
      <w:r>
        <w:rPr>
          <w:sz w:val="24"/>
        </w:rPr>
        <w:t>..................................</w:t>
      </w:r>
      <w:r w:rsidR="00720032">
        <w:rPr>
          <w:sz w:val="24"/>
        </w:rPr>
        <w:t xml:space="preserve"> </w:t>
      </w:r>
      <w:r w:rsidR="00777C1D">
        <w:rPr>
          <w:sz w:val="24"/>
        </w:rPr>
        <w:t>7</w:t>
      </w:r>
    </w:p>
    <w:p w14:paraId="05A447B5" w14:textId="486B7B3F" w:rsidR="006D12C7" w:rsidRDefault="00000000">
      <w:r>
        <w:rPr>
          <w:sz w:val="24"/>
        </w:rPr>
        <w:t>4. Technologies Used .......</w:t>
      </w:r>
      <w:r w:rsidR="00720032">
        <w:rPr>
          <w:sz w:val="24"/>
        </w:rPr>
        <w:t>....................................</w:t>
      </w:r>
      <w:r w:rsidR="00720032">
        <w:rPr>
          <w:sz w:val="24"/>
        </w:rPr>
        <w:t>..............</w:t>
      </w:r>
      <w:r w:rsidR="00720032">
        <w:rPr>
          <w:sz w:val="24"/>
        </w:rPr>
        <w:t>.............</w:t>
      </w:r>
      <w:r w:rsidR="00720032">
        <w:rPr>
          <w:sz w:val="24"/>
        </w:rPr>
        <w:t>..</w:t>
      </w:r>
      <w:r>
        <w:rPr>
          <w:sz w:val="24"/>
        </w:rPr>
        <w:t xml:space="preserve">.............................. </w:t>
      </w:r>
      <w:r w:rsidR="00777C1D">
        <w:rPr>
          <w:sz w:val="24"/>
        </w:rPr>
        <w:t>9</w:t>
      </w:r>
    </w:p>
    <w:p w14:paraId="0A5FAA12" w14:textId="2AD39243" w:rsidR="006D12C7" w:rsidRDefault="00000000">
      <w:r>
        <w:rPr>
          <w:sz w:val="24"/>
        </w:rPr>
        <w:t>5. Results ......................................</w:t>
      </w:r>
      <w:r w:rsidR="00720032">
        <w:rPr>
          <w:sz w:val="24"/>
        </w:rPr>
        <w:t>.......................................</w:t>
      </w:r>
      <w:r w:rsidR="00720032">
        <w:rPr>
          <w:sz w:val="24"/>
        </w:rPr>
        <w:t>..</w:t>
      </w:r>
      <w:r w:rsidR="00720032">
        <w:rPr>
          <w:sz w:val="24"/>
        </w:rPr>
        <w:t>.........................................</w:t>
      </w:r>
      <w:r>
        <w:rPr>
          <w:sz w:val="24"/>
        </w:rPr>
        <w:t xml:space="preserve">. </w:t>
      </w:r>
      <w:r w:rsidR="00777C1D">
        <w:rPr>
          <w:sz w:val="24"/>
        </w:rPr>
        <w:t>10</w:t>
      </w:r>
    </w:p>
    <w:p w14:paraId="130C3AAD" w14:textId="67873C94" w:rsidR="006D12C7" w:rsidRDefault="00000000">
      <w:r>
        <w:rPr>
          <w:sz w:val="24"/>
        </w:rPr>
        <w:t>6. Conclusion ...............................................</w:t>
      </w:r>
      <w:r w:rsidR="00720032">
        <w:rPr>
          <w:sz w:val="24"/>
        </w:rPr>
        <w:t>...................................................................</w:t>
      </w:r>
      <w:r>
        <w:rPr>
          <w:sz w:val="24"/>
        </w:rPr>
        <w:t xml:space="preserve">. </w:t>
      </w:r>
      <w:r w:rsidR="00777C1D">
        <w:rPr>
          <w:sz w:val="24"/>
        </w:rPr>
        <w:t>11</w:t>
      </w:r>
    </w:p>
    <w:p w14:paraId="5733B2EC" w14:textId="12F95E17" w:rsidR="006D12C7" w:rsidRDefault="00000000">
      <w:r>
        <w:rPr>
          <w:sz w:val="24"/>
        </w:rPr>
        <w:t>7. Project Specifics .......................................</w:t>
      </w:r>
      <w:r w:rsidR="00720032">
        <w:rPr>
          <w:sz w:val="24"/>
        </w:rPr>
        <w:t>...................................................................</w:t>
      </w:r>
      <w:r>
        <w:rPr>
          <w:sz w:val="24"/>
        </w:rPr>
        <w:t xml:space="preserve"> 1</w:t>
      </w:r>
      <w:r w:rsidR="00777C1D">
        <w:rPr>
          <w:sz w:val="24"/>
        </w:rPr>
        <w:t>3</w:t>
      </w:r>
    </w:p>
    <w:p w14:paraId="7563EAC9" w14:textId="77777777" w:rsidR="006D12C7" w:rsidRDefault="00000000">
      <w:r>
        <w:br w:type="page"/>
      </w:r>
    </w:p>
    <w:p w14:paraId="1533262C" w14:textId="77777777" w:rsidR="006D12C7" w:rsidRDefault="00000000">
      <w:pPr>
        <w:pStyle w:val="Heading1"/>
      </w:pPr>
      <w:r>
        <w:lastRenderedPageBreak/>
        <w:t>1. Project Overview</w:t>
      </w:r>
    </w:p>
    <w:p w14:paraId="664C10EB" w14:textId="473A7426" w:rsidR="006D12C7" w:rsidRDefault="00885273">
      <w:pPr>
        <w:pStyle w:val="Heading2"/>
      </w:pPr>
      <w:r>
        <w:t>a</w:t>
      </w:r>
      <w:r w:rsidR="00FC7E4D">
        <w:t>.</w:t>
      </w:r>
      <w:r w:rsidR="00000000">
        <w:t xml:space="preserve"> Project Title</w:t>
      </w:r>
    </w:p>
    <w:p w14:paraId="0F31E449" w14:textId="77777777" w:rsidR="006D12C7" w:rsidRDefault="00000000">
      <w:r>
        <w:rPr>
          <w:b/>
          <w:sz w:val="24"/>
        </w:rPr>
        <w:t>Real-Time Weld Defect Detection in Shipyards</w:t>
      </w:r>
    </w:p>
    <w:p w14:paraId="080F80FE" w14:textId="52FBB3E1" w:rsidR="006D12C7" w:rsidRDefault="00885273">
      <w:pPr>
        <w:pStyle w:val="Heading2"/>
      </w:pPr>
      <w:r>
        <w:t>b</w:t>
      </w:r>
      <w:r w:rsidR="00FC7E4D">
        <w:t>.</w:t>
      </w:r>
      <w:r w:rsidR="00000000">
        <w:t xml:space="preserve"> Project Description</w:t>
      </w:r>
    </w:p>
    <w:p w14:paraId="55D433CA" w14:textId="77777777" w:rsidR="006D12C7" w:rsidRPr="00885273" w:rsidRDefault="00000000" w:rsidP="00885273">
      <w:pPr>
        <w:rPr>
          <w:sz w:val="24"/>
          <w:szCs w:val="24"/>
        </w:rPr>
      </w:pPr>
      <w:r w:rsidRPr="00885273">
        <w:rPr>
          <w:sz w:val="24"/>
          <w:szCs w:val="24"/>
        </w:rPr>
        <w:t>This project develops an AI-powered computer vision system for automated weld defect detection in shipyard manufacturing environments. The system aims to replace manual weld inspection processes with real-time automated quality assessment, improving manufacturing efficiency and ensuring consistent quality standards in marine vessel construction.</w:t>
      </w:r>
      <w:r w:rsidRPr="00885273">
        <w:rPr>
          <w:sz w:val="24"/>
          <w:szCs w:val="24"/>
        </w:rPr>
        <w:br/>
      </w:r>
      <w:r w:rsidRPr="00885273">
        <w:rPr>
          <w:sz w:val="24"/>
          <w:szCs w:val="24"/>
        </w:rPr>
        <w:br/>
        <w:t>The project leverages deep learning techniques, specifically ensemble convolutional neural networks (CNNs), to classify weld quality into three categories: Good Weld, Bad Weld, and Defect. The solution includes both a research framework for model development and a production-ready web application for industrial deployment.</w:t>
      </w:r>
    </w:p>
    <w:p w14:paraId="48D3A9F8" w14:textId="77777777" w:rsidR="006D12C7" w:rsidRPr="00885273" w:rsidRDefault="00000000" w:rsidP="00885273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Key Problems Addressed:</w:t>
      </w:r>
    </w:p>
    <w:p w14:paraId="7B2C63E9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Manual inspection bottlenecks in shipyard production lines</w:t>
      </w:r>
    </w:p>
    <w:p w14:paraId="7101D329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Inconsistent quality assessment due to human subjectivity</w:t>
      </w:r>
    </w:p>
    <w:p w14:paraId="6E0EACED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High costs associated with certified weld inspectors</w:t>
      </w:r>
    </w:p>
    <w:p w14:paraId="440CE2A1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Delayed detection of welding defects leading to rework costs</w:t>
      </w:r>
    </w:p>
    <w:p w14:paraId="3D5F0EEF" w14:textId="77777777" w:rsidR="006D12C7" w:rsidRPr="00885273" w:rsidRDefault="00000000" w:rsidP="00885273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Stakeholder Benefits:</w:t>
      </w:r>
    </w:p>
    <w:p w14:paraId="02CCB581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Shipyard Manufacturers: Reduced inspection time and improved quality consistency</w:t>
      </w:r>
    </w:p>
    <w:p w14:paraId="025BBEB4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Quality Assurance Teams: Standardized assessment criteria and automated documentation</w:t>
      </w:r>
    </w:p>
    <w:p w14:paraId="14AFB2A6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Production Managers: Real-time feedback and reduced manufacturing delays</w:t>
      </w:r>
    </w:p>
    <w:p w14:paraId="336537B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Safety Engineers: Enhanced structural integrity through consistent defect detection</w:t>
      </w:r>
    </w:p>
    <w:p w14:paraId="4D16EFD1" w14:textId="77777777" w:rsidR="006D12C7" w:rsidRDefault="00000000">
      <w:pPr>
        <w:pStyle w:val="Heading2"/>
      </w:pPr>
      <w:r>
        <w:t>c. Timeline</w:t>
      </w:r>
    </w:p>
    <w:p w14:paraId="03FAFD1F" w14:textId="77777777" w:rsidR="006D12C7" w:rsidRPr="00885273" w:rsidRDefault="00000000">
      <w:pPr>
        <w:rPr>
          <w:sz w:val="24"/>
          <w:szCs w:val="24"/>
        </w:rPr>
      </w:pPr>
      <w:r w:rsidRPr="00885273">
        <w:rPr>
          <w:sz w:val="24"/>
          <w:szCs w:val="24"/>
        </w:rPr>
        <w:t>Project Duration: 12 weeks (March 2025 - May 2025)</w:t>
      </w:r>
      <w:r w:rsidRPr="00885273">
        <w:rPr>
          <w:sz w:val="24"/>
          <w:szCs w:val="24"/>
        </w:rPr>
        <w:br/>
      </w:r>
      <w:r w:rsidRPr="00885273">
        <w:rPr>
          <w:sz w:val="24"/>
          <w:szCs w:val="24"/>
        </w:rPr>
        <w:br/>
        <w:t>Key Milestones:</w:t>
      </w:r>
    </w:p>
    <w:p w14:paraId="322C2F2C" w14:textId="2868AB9F" w:rsidR="006D12C7" w:rsidRPr="00720032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Week 1</w:t>
      </w:r>
      <w:r w:rsidR="00720032">
        <w:rPr>
          <w:sz w:val="24"/>
          <w:szCs w:val="24"/>
        </w:rPr>
        <w:t xml:space="preserve"> </w:t>
      </w:r>
      <w:r w:rsidRPr="00885273">
        <w:rPr>
          <w:sz w:val="24"/>
          <w:szCs w:val="24"/>
        </w:rPr>
        <w:t>: Project setup, dataset acquisition, literature review</w:t>
      </w:r>
      <w:r w:rsidR="00720032">
        <w:rPr>
          <w:sz w:val="24"/>
          <w:szCs w:val="24"/>
        </w:rPr>
        <w:t xml:space="preserve">, </w:t>
      </w:r>
      <w:r w:rsidRPr="00720032">
        <w:rPr>
          <w:sz w:val="24"/>
          <w:szCs w:val="24"/>
        </w:rPr>
        <w:t>Data preprocessing, exploration, and augmentation pipeline</w:t>
      </w:r>
    </w:p>
    <w:p w14:paraId="656CA698" w14:textId="1359809A" w:rsidR="006D12C7" w:rsidRPr="00720032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720032">
        <w:rPr>
          <w:sz w:val="24"/>
          <w:szCs w:val="24"/>
        </w:rPr>
        <w:lastRenderedPageBreak/>
        <w:t xml:space="preserve">Week </w:t>
      </w:r>
      <w:r w:rsidR="00720032" w:rsidRPr="00720032">
        <w:rPr>
          <w:sz w:val="24"/>
          <w:szCs w:val="24"/>
        </w:rPr>
        <w:t>2</w:t>
      </w:r>
      <w:r w:rsidRPr="00720032">
        <w:rPr>
          <w:sz w:val="24"/>
          <w:szCs w:val="24"/>
        </w:rPr>
        <w:t>: Baseline model development and initial training</w:t>
      </w:r>
      <w:r w:rsidR="00720032" w:rsidRPr="00720032">
        <w:rPr>
          <w:sz w:val="24"/>
          <w:szCs w:val="24"/>
        </w:rPr>
        <w:t xml:space="preserve">, </w:t>
      </w:r>
      <w:r w:rsidRPr="00720032">
        <w:rPr>
          <w:sz w:val="24"/>
          <w:szCs w:val="24"/>
        </w:rPr>
        <w:t>Advanced model architectures and ensemble implementation</w:t>
      </w:r>
    </w:p>
    <w:p w14:paraId="14400085" w14:textId="015877C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 xml:space="preserve">Week </w:t>
      </w:r>
      <w:r w:rsidR="00720032">
        <w:rPr>
          <w:sz w:val="24"/>
          <w:szCs w:val="24"/>
        </w:rPr>
        <w:t>3</w:t>
      </w:r>
      <w:r w:rsidRPr="00885273">
        <w:rPr>
          <w:sz w:val="24"/>
          <w:szCs w:val="24"/>
        </w:rPr>
        <w:t>: Model optimization, evaluation, and performance tuning</w:t>
      </w:r>
    </w:p>
    <w:p w14:paraId="7660A5FC" w14:textId="2A43812D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 xml:space="preserve">Week </w:t>
      </w:r>
      <w:r w:rsidR="00720032">
        <w:rPr>
          <w:sz w:val="24"/>
          <w:szCs w:val="24"/>
        </w:rPr>
        <w:t>4</w:t>
      </w:r>
      <w:r w:rsidRPr="00885273">
        <w:rPr>
          <w:sz w:val="24"/>
          <w:szCs w:val="24"/>
        </w:rPr>
        <w:t>: Production application development and testing</w:t>
      </w:r>
    </w:p>
    <w:p w14:paraId="74CCB32C" w14:textId="3A8B1989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 xml:space="preserve">Week </w:t>
      </w:r>
      <w:r w:rsidR="00720032">
        <w:rPr>
          <w:sz w:val="24"/>
          <w:szCs w:val="24"/>
        </w:rPr>
        <w:t>5</w:t>
      </w:r>
      <w:r w:rsidRPr="00885273">
        <w:rPr>
          <w:sz w:val="24"/>
          <w:szCs w:val="24"/>
        </w:rPr>
        <w:t>: Documentation, deployment, and project finalization</w:t>
      </w:r>
    </w:p>
    <w:p w14:paraId="6C029E49" w14:textId="77777777" w:rsidR="006D12C7" w:rsidRDefault="00000000">
      <w:pPr>
        <w:pStyle w:val="Heading2"/>
      </w:pPr>
      <w:r>
        <w:t>d. Benefits</w:t>
      </w:r>
    </w:p>
    <w:p w14:paraId="3B7F47BD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Quantifiable Benefits:</w:t>
      </w:r>
    </w:p>
    <w:p w14:paraId="1CEFE2D2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74.3% Classification Accuracy: Ensemble model performance on test dataset</w:t>
      </w:r>
    </w:p>
    <w:p w14:paraId="39DD5EDE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~25ms Inference Time: Real-time processing capability for production lines</w:t>
      </w:r>
    </w:p>
    <w:p w14:paraId="7C8D368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283 Images/Second: Batch processing throughput for quality control</w:t>
      </w:r>
    </w:p>
    <w:p w14:paraId="50729923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Cost Reduction: Estimated 60-70% reduction in manual inspection time</w:t>
      </w:r>
    </w:p>
    <w:p w14:paraId="5769AC5B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Operational Benefits:</w:t>
      </w:r>
    </w:p>
    <w:p w14:paraId="0C05F45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Consistency: Standardized quality assessment criteria across all inspections</w:t>
      </w:r>
    </w:p>
    <w:p w14:paraId="5B7B091D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Scalability: Ability to process multiple weld points simultaneously</w:t>
      </w:r>
    </w:p>
    <w:p w14:paraId="1A198C22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Documentation: Automated quality records for compliance and traceability</w:t>
      </w:r>
    </w:p>
    <w:p w14:paraId="6121ABB9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Training: Educational tool for new welding technicians</w:t>
      </w:r>
    </w:p>
    <w:p w14:paraId="63C5BAF6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Strategic Benefits:</w:t>
      </w:r>
    </w:p>
    <w:p w14:paraId="33A258A4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Competitive Advantage: Enhanced quality reputation in shipbuilding industry</w:t>
      </w:r>
    </w:p>
    <w:p w14:paraId="762F6D4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Risk Mitigation: Early defect detection preventing structural failures</w:t>
      </w:r>
    </w:p>
    <w:p w14:paraId="14805DF7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Efficiency Gains: Streamlined production workflow with real-time feedback</w:t>
      </w:r>
    </w:p>
    <w:p w14:paraId="1BA19B7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Technology Leadership: Position as innovator in maritime manufacturing</w:t>
      </w:r>
    </w:p>
    <w:p w14:paraId="21D693DA" w14:textId="77777777" w:rsidR="006D12C7" w:rsidRDefault="00000000">
      <w:pPr>
        <w:pStyle w:val="Heading2"/>
      </w:pPr>
      <w:r>
        <w:t>e. Team Members</w:t>
      </w:r>
    </w:p>
    <w:p w14:paraId="3FF2E7B0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Core Development Team:</w:t>
      </w:r>
    </w:p>
    <w:p w14:paraId="64AF2E71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Project Lead: AI/ML Engineer - Overall project management and model architecture</w:t>
      </w:r>
    </w:p>
    <w:p w14:paraId="2F95874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Computer Vision Specialist: Deep learning model development and optimization</w:t>
      </w:r>
    </w:p>
    <w:p w14:paraId="1673B40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Software Developer: Web application development and system integration</w:t>
      </w:r>
    </w:p>
    <w:p w14:paraId="6FCDD5A4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Domain Expert: Shipyard welding specialist providing industry knowledge</w:t>
      </w:r>
    </w:p>
    <w:p w14:paraId="4689ECC3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Quality Assurance Engineer: Testing, validation, and performance evaluation</w:t>
      </w:r>
    </w:p>
    <w:p w14:paraId="344CDC2B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Stakeholder Team:</w:t>
      </w:r>
    </w:p>
    <w:p w14:paraId="03A7239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Manufacturing Manager: Production line integration requirements</w:t>
      </w:r>
    </w:p>
    <w:p w14:paraId="3E0DBDD0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IT Infrastructure Specialist: Hardware and deployment support</w:t>
      </w:r>
    </w:p>
    <w:p w14:paraId="3037997F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Safety Compliance Officer: Regulatory and safety standard adherence</w:t>
      </w:r>
    </w:p>
    <w:p w14:paraId="60087B2C" w14:textId="77777777" w:rsidR="006D12C7" w:rsidRDefault="00000000">
      <w:pPr>
        <w:pStyle w:val="Heading2"/>
      </w:pPr>
      <w:r>
        <w:lastRenderedPageBreak/>
        <w:t>f. Risks</w:t>
      </w:r>
    </w:p>
    <w:p w14:paraId="406A1F40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Technical Risks:</w:t>
      </w:r>
    </w:p>
    <w:p w14:paraId="423DB30A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Model Performance: Risk of insufficient accuracy for critical applications\n  Mitigation: Ensemble approach and comprehensive testing protocols</w:t>
      </w:r>
    </w:p>
    <w:p w14:paraId="540A69D6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Data Quality: Potential inconsistencies in training dataset annotations\n  Mitigation: Multiple validation rounds and expert review processes</w:t>
      </w:r>
    </w:p>
    <w:p w14:paraId="2ADC5536" w14:textId="27164E6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Computational Resources: GPU availability for real-time processing\n  Mitigation: CPU fallback implementation and cloud deployment options</w:t>
      </w:r>
      <w:r w:rsidRPr="00885273">
        <w:rPr>
          <w:sz w:val="24"/>
          <w:szCs w:val="24"/>
        </w:rPr>
        <w:br w:type="page"/>
      </w:r>
    </w:p>
    <w:p w14:paraId="61BDCF4F" w14:textId="77777777" w:rsidR="006D12C7" w:rsidRDefault="00000000">
      <w:pPr>
        <w:pStyle w:val="Heading1"/>
      </w:pPr>
      <w:r>
        <w:lastRenderedPageBreak/>
        <w:t>2. Objectives</w:t>
      </w:r>
    </w:p>
    <w:p w14:paraId="49C6E99B" w14:textId="77777777" w:rsidR="006D12C7" w:rsidRDefault="00000000">
      <w:pPr>
        <w:pStyle w:val="Heading2"/>
      </w:pPr>
      <w:r>
        <w:t>a. Primary Objective</w:t>
      </w:r>
    </w:p>
    <w:p w14:paraId="6EFCCC54" w14:textId="77777777" w:rsidR="006D12C7" w:rsidRPr="00885273" w:rsidRDefault="00000000">
      <w:pPr>
        <w:rPr>
          <w:sz w:val="24"/>
          <w:szCs w:val="24"/>
        </w:rPr>
      </w:pPr>
      <w:r w:rsidRPr="00885273">
        <w:rPr>
          <w:b/>
          <w:sz w:val="24"/>
          <w:szCs w:val="24"/>
        </w:rPr>
        <w:t>Develop and deploy a real-time AI-powered weld defect detection system that achieves &gt;70% classification accuracy while maintaining inference speeds suitable for shipyard production environments (&lt;50ms per image).</w:t>
      </w:r>
    </w:p>
    <w:p w14:paraId="7337975E" w14:textId="77777777" w:rsidR="006D12C7" w:rsidRDefault="00000000">
      <w:pPr>
        <w:pStyle w:val="Heading2"/>
      </w:pPr>
      <w:r>
        <w:t>b. Secondary Objectives</w:t>
      </w:r>
    </w:p>
    <w:p w14:paraId="36B6DDDF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Model Performance Objectives:</w:t>
      </w:r>
    </w:p>
    <w:p w14:paraId="206A7D12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Implement ensemble learning approach combining multiple CNN architectures</w:t>
      </w:r>
    </w:p>
    <w:p w14:paraId="304CD2D6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Achieve balanced performance across all weld quality categories (Good, Bad, Defect)</w:t>
      </w:r>
    </w:p>
    <w:p w14:paraId="0E41378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Minimize false negative rates to prevent defective welds from passing inspection</w:t>
      </w:r>
    </w:p>
    <w:p w14:paraId="76FC236F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Optimize model size and computational requirements for edge deployment</w:t>
      </w:r>
    </w:p>
    <w:p w14:paraId="41E86105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System Integration Objectives:</w:t>
      </w:r>
    </w:p>
    <w:p w14:paraId="0ADED4D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Develop user-friendly web interface for non-technical operators</w:t>
      </w:r>
    </w:p>
    <w:p w14:paraId="2198BFCF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Implement batch processing capabilities for quality control workflows</w:t>
      </w:r>
    </w:p>
    <w:p w14:paraId="7C033167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Create comprehensive documentation and training materials</w:t>
      </w:r>
    </w:p>
    <w:p w14:paraId="218B2804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Establish integration protocols with existing shipyard management systems</w:t>
      </w:r>
    </w:p>
    <w:p w14:paraId="728AF4FF" w14:textId="77777777" w:rsidR="006D12C7" w:rsidRDefault="00000000">
      <w:pPr>
        <w:pStyle w:val="Heading2"/>
      </w:pPr>
      <w:r>
        <w:t>c. Measurable Goals</w:t>
      </w:r>
    </w:p>
    <w:p w14:paraId="57E5C8C8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Performance Metrics:</w:t>
      </w:r>
    </w:p>
    <w:p w14:paraId="25547B19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Classification Accuracy: Target &gt;70%, Achieved 74.3%</w:t>
      </w:r>
    </w:p>
    <w:p w14:paraId="35032AC6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Inference Speed: Target &lt;50ms, Achieved ~25ms (GPU)</w:t>
      </w:r>
    </w:p>
    <w:p w14:paraId="558CCCB7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Batch Processing: Target &gt;200 images/second, Achieved 283 images/second</w:t>
      </w:r>
    </w:p>
    <w:p w14:paraId="159659B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Model Size: Target &lt;200MB, Achieved 105.6MB ensemble model</w:t>
      </w:r>
    </w:p>
    <w:p w14:paraId="43FC2455" w14:textId="77777777" w:rsidR="006D12C7" w:rsidRPr="00885273" w:rsidRDefault="00000000">
      <w:pPr>
        <w:rPr>
          <w:sz w:val="24"/>
          <w:szCs w:val="24"/>
        </w:rPr>
      </w:pPr>
      <w:r w:rsidRPr="00885273">
        <w:rPr>
          <w:sz w:val="24"/>
          <w:szCs w:val="24"/>
        </w:rPr>
        <w:br w:type="page"/>
      </w:r>
    </w:p>
    <w:p w14:paraId="3B0AB7D5" w14:textId="77777777" w:rsidR="006D12C7" w:rsidRDefault="00000000">
      <w:pPr>
        <w:pStyle w:val="Heading1"/>
      </w:pPr>
      <w:r>
        <w:lastRenderedPageBreak/>
        <w:t>3. Methodology</w:t>
      </w:r>
    </w:p>
    <w:p w14:paraId="253B2FE3" w14:textId="77777777" w:rsidR="006D12C7" w:rsidRDefault="00000000">
      <w:pPr>
        <w:pStyle w:val="Heading2"/>
      </w:pPr>
      <w:r>
        <w:t>a. Approach</w:t>
      </w:r>
    </w:p>
    <w:p w14:paraId="7DFE3E35" w14:textId="77777777" w:rsidR="00720032" w:rsidRDefault="00000000" w:rsidP="00720032">
      <w:pPr>
        <w:rPr>
          <w:sz w:val="24"/>
          <w:szCs w:val="24"/>
        </w:rPr>
      </w:pPr>
      <w:r w:rsidRPr="00885273">
        <w:rPr>
          <w:sz w:val="24"/>
          <w:szCs w:val="24"/>
        </w:rPr>
        <w:t>Development Framework: Agile methodology with 2-week sprints</w:t>
      </w:r>
    </w:p>
    <w:p w14:paraId="108DB837" w14:textId="14BBA6E4" w:rsidR="00720032" w:rsidRPr="00720032" w:rsidRDefault="00000000" w:rsidP="0072003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20032">
        <w:rPr>
          <w:sz w:val="24"/>
          <w:szCs w:val="24"/>
        </w:rPr>
        <w:t>Iterative Development: Continuous model improvement and testing cycles</w:t>
      </w:r>
    </w:p>
    <w:p w14:paraId="517802DA" w14:textId="77777777" w:rsidR="00720032" w:rsidRDefault="00000000" w:rsidP="0072003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20032">
        <w:rPr>
          <w:sz w:val="24"/>
          <w:szCs w:val="24"/>
        </w:rPr>
        <w:t>Stakeholder Feedback: Regular reviews with domain experts and end users</w:t>
      </w:r>
    </w:p>
    <w:p w14:paraId="66C7AA23" w14:textId="77777777" w:rsidR="00720032" w:rsidRDefault="00000000" w:rsidP="0072003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20032">
        <w:rPr>
          <w:sz w:val="24"/>
          <w:szCs w:val="24"/>
        </w:rPr>
        <w:t>Risk-Driven Development: Early identification and mitigation of technical challenges</w:t>
      </w:r>
    </w:p>
    <w:p w14:paraId="150E9A30" w14:textId="4A3177A4" w:rsidR="00720032" w:rsidRPr="00720032" w:rsidRDefault="00000000" w:rsidP="00720032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20032">
        <w:rPr>
          <w:sz w:val="24"/>
          <w:szCs w:val="24"/>
        </w:rPr>
        <w:t>Test-Driven Implementation: Comprehensive testing at each development stage</w:t>
      </w:r>
      <w:r w:rsidRPr="00720032">
        <w:rPr>
          <w:sz w:val="24"/>
          <w:szCs w:val="24"/>
        </w:rPr>
        <w:br/>
      </w:r>
    </w:p>
    <w:p w14:paraId="44B303D9" w14:textId="77777777" w:rsidR="00720032" w:rsidRDefault="00000000">
      <w:pPr>
        <w:rPr>
          <w:sz w:val="24"/>
          <w:szCs w:val="24"/>
        </w:rPr>
      </w:pPr>
      <w:r w:rsidRPr="00885273">
        <w:rPr>
          <w:sz w:val="24"/>
          <w:szCs w:val="24"/>
        </w:rPr>
        <w:br/>
        <w:t>Research Methodology: Experimental approach with systematic evaluation</w:t>
      </w:r>
    </w:p>
    <w:p w14:paraId="63845010" w14:textId="77777777" w:rsidR="00720032" w:rsidRDefault="00000000" w:rsidP="007200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20032">
        <w:rPr>
          <w:sz w:val="24"/>
          <w:szCs w:val="24"/>
        </w:rPr>
        <w:t>Literature Review: Analysis of existing computer vision approaches for defect detection</w:t>
      </w:r>
    </w:p>
    <w:p w14:paraId="1558161D" w14:textId="77777777" w:rsidR="00720032" w:rsidRDefault="00000000" w:rsidP="007200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20032">
        <w:rPr>
          <w:sz w:val="24"/>
          <w:szCs w:val="24"/>
        </w:rPr>
        <w:t>Baseline Establishment: Simple CNN models for performance comparison</w:t>
      </w:r>
    </w:p>
    <w:p w14:paraId="45DA882B" w14:textId="77777777" w:rsidR="00720032" w:rsidRDefault="00000000" w:rsidP="007200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20032">
        <w:rPr>
          <w:sz w:val="24"/>
          <w:szCs w:val="24"/>
        </w:rPr>
        <w:t>Progressive Enhancement: Systematic addition of advanced techniques</w:t>
      </w:r>
    </w:p>
    <w:p w14:paraId="6AA8D235" w14:textId="68454E52" w:rsidR="006D12C7" w:rsidRPr="00720032" w:rsidRDefault="00000000" w:rsidP="00720032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20032">
        <w:rPr>
          <w:sz w:val="24"/>
          <w:szCs w:val="24"/>
        </w:rPr>
        <w:t>Ensemble Strategy: Combination of multiple architectures for improved performance</w:t>
      </w:r>
    </w:p>
    <w:p w14:paraId="699524AD" w14:textId="77777777" w:rsidR="006D12C7" w:rsidRDefault="00000000">
      <w:pPr>
        <w:pStyle w:val="Heading2"/>
      </w:pPr>
      <w:r>
        <w:t>b. Phases</w:t>
      </w:r>
    </w:p>
    <w:p w14:paraId="19ACF07E" w14:textId="3054865A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Phase 1: Project Foundation (Weeks 1)</w:t>
      </w:r>
    </w:p>
    <w:p w14:paraId="1A92DDFA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Project setup and environment configuration</w:t>
      </w:r>
    </w:p>
    <w:p w14:paraId="0F5A8F3F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Dataset acquisition and initial exploration</w:t>
      </w:r>
    </w:p>
    <w:p w14:paraId="20362C0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Literature review and technology stack selection</w:t>
      </w:r>
    </w:p>
    <w:p w14:paraId="594478C3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Team formation and role definition</w:t>
      </w:r>
    </w:p>
    <w:p w14:paraId="32D9B7B8" w14:textId="3D38F0E0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 xml:space="preserve">Phase 2: Data Engineering (Weeks </w:t>
      </w:r>
      <w:r w:rsidR="00885273">
        <w:rPr>
          <w:sz w:val="24"/>
          <w:szCs w:val="24"/>
        </w:rPr>
        <w:t>2</w:t>
      </w:r>
      <w:r w:rsidRPr="00885273">
        <w:rPr>
          <w:sz w:val="24"/>
          <w:szCs w:val="24"/>
        </w:rPr>
        <w:t>)</w:t>
      </w:r>
    </w:p>
    <w:p w14:paraId="6569D061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Data preprocessing pipeline development</w:t>
      </w:r>
    </w:p>
    <w:p w14:paraId="276BFE7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Exploratory data analysis and visualization</w:t>
      </w:r>
    </w:p>
    <w:p w14:paraId="750E0447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Data augmentation strategy implementation</w:t>
      </w:r>
    </w:p>
    <w:p w14:paraId="35C70AF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Train/validation/test split preparation</w:t>
      </w:r>
    </w:p>
    <w:p w14:paraId="2FFC39E3" w14:textId="115B4D7C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 xml:space="preserve">Phase 3: Model Development (Weeks </w:t>
      </w:r>
      <w:r w:rsidR="00885273">
        <w:rPr>
          <w:sz w:val="24"/>
          <w:szCs w:val="24"/>
        </w:rPr>
        <w:t>3</w:t>
      </w:r>
      <w:r w:rsidRPr="00885273">
        <w:rPr>
          <w:sz w:val="24"/>
          <w:szCs w:val="24"/>
        </w:rPr>
        <w:t>)</w:t>
      </w:r>
    </w:p>
    <w:p w14:paraId="7A458DFB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Baseline model implementation (ResNet50)</w:t>
      </w:r>
    </w:p>
    <w:p w14:paraId="5964D230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Transfer learning setup with ImageNet weights</w:t>
      </w:r>
    </w:p>
    <w:p w14:paraId="0BE06CF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Initial training and validation protocols</w:t>
      </w:r>
    </w:p>
    <w:p w14:paraId="3BC0AD99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lastRenderedPageBreak/>
        <w:t>Performance evaluation framework establishment</w:t>
      </w:r>
    </w:p>
    <w:p w14:paraId="69D0A211" w14:textId="475A994D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 xml:space="preserve">Phase 4: Advanced Modeling (Weeks </w:t>
      </w:r>
      <w:r w:rsidR="00885273">
        <w:rPr>
          <w:sz w:val="24"/>
          <w:szCs w:val="24"/>
        </w:rPr>
        <w:t>4</w:t>
      </w:r>
      <w:r w:rsidRPr="00885273">
        <w:rPr>
          <w:sz w:val="24"/>
          <w:szCs w:val="24"/>
        </w:rPr>
        <w:t>)</w:t>
      </w:r>
    </w:p>
    <w:p w14:paraId="03E65E11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EfficientNet-B0 architecture implementation</w:t>
      </w:r>
    </w:p>
    <w:p w14:paraId="37B35744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Ensemble model design and development</w:t>
      </w:r>
    </w:p>
    <w:p w14:paraId="7627A22B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Hyperparameter optimization and tuning</w:t>
      </w:r>
    </w:p>
    <w:p w14:paraId="69853CF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Cross-validation and performance comparison</w:t>
      </w:r>
    </w:p>
    <w:p w14:paraId="37818902" w14:textId="77777777" w:rsidR="006D12C7" w:rsidRDefault="00000000">
      <w:r>
        <w:br w:type="page"/>
      </w:r>
    </w:p>
    <w:p w14:paraId="7F71D60F" w14:textId="77777777" w:rsidR="006D12C7" w:rsidRDefault="00000000">
      <w:pPr>
        <w:pStyle w:val="Heading1"/>
      </w:pPr>
      <w:r>
        <w:lastRenderedPageBreak/>
        <w:t>4. Technologies Used</w:t>
      </w:r>
    </w:p>
    <w:p w14:paraId="4D2DF077" w14:textId="77777777" w:rsidR="006D12C7" w:rsidRDefault="00000000">
      <w:pPr>
        <w:pStyle w:val="Heading2"/>
      </w:pPr>
      <w:r>
        <w:t>a. Programming Languages</w:t>
      </w:r>
    </w:p>
    <w:p w14:paraId="766ED82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Python 3.8+: Primary development language for machine learning and web development</w:t>
      </w:r>
    </w:p>
    <w:p w14:paraId="1568131D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SQL: Database queries and data management operations</w:t>
      </w:r>
    </w:p>
    <w:p w14:paraId="54B1EE37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HTML/CSS: Web interface styling and layout customization</w:t>
      </w:r>
    </w:p>
    <w:p w14:paraId="490C940A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JavaScript: Interactive web components and user interface enhancements</w:t>
      </w:r>
    </w:p>
    <w:p w14:paraId="0298183B" w14:textId="77777777" w:rsidR="006D12C7" w:rsidRDefault="00000000">
      <w:pPr>
        <w:pStyle w:val="Heading2"/>
      </w:pPr>
      <w:r>
        <w:t>b. Development Frameworks</w:t>
      </w:r>
    </w:p>
    <w:p w14:paraId="1FE645AF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Deep Learning Frameworks:</w:t>
      </w:r>
    </w:p>
    <w:p w14:paraId="600C118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PyTorch 1.9.0+: Primary deep learning framework for model development</w:t>
      </w:r>
    </w:p>
    <w:p w14:paraId="4A097FC6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torchvision: Computer vision utilities and pre-trained models</w:t>
      </w:r>
    </w:p>
    <w:p w14:paraId="6977A1F3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torch.nn: Neural network modules and loss functions</w:t>
      </w:r>
    </w:p>
    <w:p w14:paraId="2D8CCB02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torch.optim: Optimization algorithms and learning rate scheduling</w:t>
      </w:r>
    </w:p>
    <w:p w14:paraId="0D54DC81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Web Development Frameworks:</w:t>
      </w:r>
    </w:p>
    <w:p w14:paraId="0B9BED00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Streamlit 1.28.0+: Production web application framework</w:t>
      </w:r>
    </w:p>
    <w:p w14:paraId="77DFCBF3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Flask (Alternative): RESTful API development for system integration</w:t>
      </w:r>
    </w:p>
    <w:p w14:paraId="5FA016E5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FastAPI (Future): High-performance API development for production scaling</w:t>
      </w:r>
    </w:p>
    <w:p w14:paraId="1B9B4581" w14:textId="77777777" w:rsidR="006D12C7" w:rsidRPr="00885273" w:rsidRDefault="00000000">
      <w:pPr>
        <w:rPr>
          <w:sz w:val="24"/>
          <w:szCs w:val="24"/>
        </w:rPr>
      </w:pPr>
      <w:r w:rsidRPr="00885273">
        <w:rPr>
          <w:sz w:val="24"/>
          <w:szCs w:val="24"/>
        </w:rPr>
        <w:br w:type="page"/>
      </w:r>
    </w:p>
    <w:p w14:paraId="2EC63870" w14:textId="77777777" w:rsidR="006D12C7" w:rsidRDefault="00000000">
      <w:pPr>
        <w:pStyle w:val="Heading1"/>
      </w:pPr>
      <w:r>
        <w:lastRenderedPageBreak/>
        <w:t>5. Results</w:t>
      </w:r>
    </w:p>
    <w:p w14:paraId="056FDA9C" w14:textId="77777777" w:rsidR="006D12C7" w:rsidRDefault="00000000">
      <w:pPr>
        <w:pStyle w:val="Heading2"/>
      </w:pPr>
      <w:r>
        <w:t>a. Key Metrics</w:t>
      </w:r>
    </w:p>
    <w:p w14:paraId="2F2255CF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Model Performance Metrics:</w:t>
      </w:r>
    </w:p>
    <w:p w14:paraId="5342B672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Overall Accuracy: 74.3% on test dataset</w:t>
      </w:r>
    </w:p>
    <w:p w14:paraId="415E21DC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Training Accuracy: 87.4% (ensemble model)</w:t>
      </w:r>
    </w:p>
    <w:p w14:paraId="5345C4B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Validation Accuracy: 74.3% (ensemble model)</w:t>
      </w:r>
    </w:p>
    <w:p w14:paraId="3698B1D8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Model Convergence: Achieved in ~25 training epochs</w:t>
      </w:r>
    </w:p>
    <w:p w14:paraId="1AEB6DA2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Architecture Comparison: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D12C7" w:rsidRPr="00885273" w14:paraId="71910C26" w14:textId="77777777">
        <w:tc>
          <w:tcPr>
            <w:tcW w:w="1728" w:type="dxa"/>
          </w:tcPr>
          <w:p w14:paraId="54D9A23D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Model</w:t>
            </w:r>
          </w:p>
        </w:tc>
        <w:tc>
          <w:tcPr>
            <w:tcW w:w="1728" w:type="dxa"/>
          </w:tcPr>
          <w:p w14:paraId="3C31D574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Training Acc</w:t>
            </w:r>
          </w:p>
        </w:tc>
        <w:tc>
          <w:tcPr>
            <w:tcW w:w="1728" w:type="dxa"/>
          </w:tcPr>
          <w:p w14:paraId="5ED68E11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Validation Acc</w:t>
            </w:r>
          </w:p>
        </w:tc>
        <w:tc>
          <w:tcPr>
            <w:tcW w:w="1728" w:type="dxa"/>
          </w:tcPr>
          <w:p w14:paraId="68151497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Test Acc</w:t>
            </w:r>
          </w:p>
        </w:tc>
        <w:tc>
          <w:tcPr>
            <w:tcW w:w="1728" w:type="dxa"/>
          </w:tcPr>
          <w:p w14:paraId="0BC3CCB6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Parameters</w:t>
            </w:r>
          </w:p>
        </w:tc>
      </w:tr>
      <w:tr w:rsidR="006D12C7" w:rsidRPr="00885273" w14:paraId="44D7E469" w14:textId="77777777">
        <w:tc>
          <w:tcPr>
            <w:tcW w:w="1728" w:type="dxa"/>
          </w:tcPr>
          <w:p w14:paraId="648C0A2F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ResNet50</w:t>
            </w:r>
          </w:p>
        </w:tc>
        <w:tc>
          <w:tcPr>
            <w:tcW w:w="1728" w:type="dxa"/>
          </w:tcPr>
          <w:p w14:paraId="6B6F9AFE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82.3%</w:t>
            </w:r>
          </w:p>
        </w:tc>
        <w:tc>
          <w:tcPr>
            <w:tcW w:w="1728" w:type="dxa"/>
          </w:tcPr>
          <w:p w14:paraId="3399EE05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69.5%</w:t>
            </w:r>
          </w:p>
        </w:tc>
        <w:tc>
          <w:tcPr>
            <w:tcW w:w="1728" w:type="dxa"/>
          </w:tcPr>
          <w:p w14:paraId="334D1773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65.2%</w:t>
            </w:r>
          </w:p>
        </w:tc>
        <w:tc>
          <w:tcPr>
            <w:tcW w:w="1728" w:type="dxa"/>
          </w:tcPr>
          <w:p w14:paraId="2F896441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25.6M</w:t>
            </w:r>
          </w:p>
        </w:tc>
      </w:tr>
      <w:tr w:rsidR="006D12C7" w:rsidRPr="00885273" w14:paraId="65DCB80E" w14:textId="77777777">
        <w:tc>
          <w:tcPr>
            <w:tcW w:w="1728" w:type="dxa"/>
          </w:tcPr>
          <w:p w14:paraId="29625EF9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EfficientNet-B0</w:t>
            </w:r>
          </w:p>
        </w:tc>
        <w:tc>
          <w:tcPr>
            <w:tcW w:w="1728" w:type="dxa"/>
          </w:tcPr>
          <w:p w14:paraId="3DE22D3B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86.1%</w:t>
            </w:r>
          </w:p>
        </w:tc>
        <w:tc>
          <w:tcPr>
            <w:tcW w:w="1728" w:type="dxa"/>
          </w:tcPr>
          <w:p w14:paraId="28EE01CF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72.1%</w:t>
            </w:r>
          </w:p>
        </w:tc>
        <w:tc>
          <w:tcPr>
            <w:tcW w:w="1728" w:type="dxa"/>
          </w:tcPr>
          <w:p w14:paraId="4DC81FB7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71.8%</w:t>
            </w:r>
          </w:p>
        </w:tc>
        <w:tc>
          <w:tcPr>
            <w:tcW w:w="1728" w:type="dxa"/>
          </w:tcPr>
          <w:p w14:paraId="11758E31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sz w:val="24"/>
                <w:szCs w:val="24"/>
              </w:rPr>
              <w:t>5.3M</w:t>
            </w:r>
          </w:p>
        </w:tc>
      </w:tr>
      <w:tr w:rsidR="006D12C7" w:rsidRPr="00885273" w14:paraId="67EFA722" w14:textId="77777777">
        <w:tc>
          <w:tcPr>
            <w:tcW w:w="1728" w:type="dxa"/>
          </w:tcPr>
          <w:p w14:paraId="5F8DCB26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Ensemble</w:t>
            </w:r>
          </w:p>
        </w:tc>
        <w:tc>
          <w:tcPr>
            <w:tcW w:w="1728" w:type="dxa"/>
          </w:tcPr>
          <w:p w14:paraId="5DB75761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87.4%</w:t>
            </w:r>
          </w:p>
        </w:tc>
        <w:tc>
          <w:tcPr>
            <w:tcW w:w="1728" w:type="dxa"/>
          </w:tcPr>
          <w:p w14:paraId="5DA017A0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74.3%</w:t>
            </w:r>
          </w:p>
        </w:tc>
        <w:tc>
          <w:tcPr>
            <w:tcW w:w="1728" w:type="dxa"/>
          </w:tcPr>
          <w:p w14:paraId="61B74AD6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74.3%</w:t>
            </w:r>
          </w:p>
        </w:tc>
        <w:tc>
          <w:tcPr>
            <w:tcW w:w="1728" w:type="dxa"/>
          </w:tcPr>
          <w:p w14:paraId="4FBEDB4B" w14:textId="77777777" w:rsidR="006D12C7" w:rsidRPr="00885273" w:rsidRDefault="00000000">
            <w:pPr>
              <w:rPr>
                <w:sz w:val="24"/>
                <w:szCs w:val="24"/>
              </w:rPr>
            </w:pPr>
            <w:r w:rsidRPr="00885273">
              <w:rPr>
                <w:b/>
                <w:sz w:val="24"/>
                <w:szCs w:val="24"/>
              </w:rPr>
              <w:t>30.9M</w:t>
            </w:r>
          </w:p>
        </w:tc>
      </w:tr>
    </w:tbl>
    <w:p w14:paraId="6FEBA9DA" w14:textId="77777777" w:rsidR="006D12C7" w:rsidRDefault="00000000">
      <w:pPr>
        <w:pStyle w:val="Heading2"/>
      </w:pPr>
      <w:r>
        <w:t>b. ROI (Return on Investment)</w:t>
      </w:r>
    </w:p>
    <w:p w14:paraId="3EDFFC9E" w14:textId="77777777" w:rsidR="006D12C7" w:rsidRPr="00885273" w:rsidRDefault="00000000">
      <w:pPr>
        <w:pStyle w:val="Heading3"/>
        <w:rPr>
          <w:sz w:val="24"/>
          <w:szCs w:val="24"/>
        </w:rPr>
      </w:pPr>
      <w:r w:rsidRPr="00885273">
        <w:rPr>
          <w:sz w:val="24"/>
          <w:szCs w:val="24"/>
        </w:rPr>
        <w:t>Cost Savings Analysis:</w:t>
      </w:r>
    </w:p>
    <w:p w14:paraId="31EB0CF2" w14:textId="4C45547C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 xml:space="preserve">Manual Inspection Cost: </w:t>
      </w:r>
      <w:r w:rsidR="00885273" w:rsidRPr="00885273">
        <w:rPr>
          <w:sz w:val="24"/>
          <w:szCs w:val="24"/>
        </w:rPr>
        <w:t>₹</w:t>
      </w:r>
      <w:r w:rsidR="00885273" w:rsidRPr="00885273">
        <w:rPr>
          <w:sz w:val="24"/>
          <w:szCs w:val="24"/>
        </w:rPr>
        <w:t xml:space="preserve"> </w:t>
      </w:r>
      <w:r w:rsidR="00885273">
        <w:rPr>
          <w:sz w:val="24"/>
          <w:szCs w:val="24"/>
        </w:rPr>
        <w:t>750</w:t>
      </w:r>
      <w:r w:rsidRPr="00885273">
        <w:rPr>
          <w:sz w:val="24"/>
          <w:szCs w:val="24"/>
        </w:rPr>
        <w:t>/hour for certified weld inspector</w:t>
      </w:r>
    </w:p>
    <w:p w14:paraId="215C67B3" w14:textId="77777777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>Inspection Time Reduction: 60-70% decrease in manual inspection time</w:t>
      </w:r>
    </w:p>
    <w:p w14:paraId="7102F1F3" w14:textId="3F7100F5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 xml:space="preserve">Annual Savings: Estimated </w:t>
      </w:r>
      <w:r w:rsidR="00885273" w:rsidRPr="00885273">
        <w:rPr>
          <w:sz w:val="24"/>
          <w:szCs w:val="24"/>
        </w:rPr>
        <w:t>₹</w:t>
      </w:r>
      <w:r w:rsidR="00885273" w:rsidRPr="00885273">
        <w:rPr>
          <w:sz w:val="24"/>
          <w:szCs w:val="24"/>
        </w:rPr>
        <w:t xml:space="preserve"> </w:t>
      </w:r>
      <w:r w:rsidRPr="00885273">
        <w:rPr>
          <w:sz w:val="24"/>
          <w:szCs w:val="24"/>
        </w:rPr>
        <w:t>15</w:t>
      </w:r>
      <w:r w:rsidR="00885273">
        <w:rPr>
          <w:sz w:val="24"/>
          <w:szCs w:val="24"/>
        </w:rPr>
        <w:t>,</w:t>
      </w:r>
      <w:r w:rsidRPr="00885273">
        <w:rPr>
          <w:sz w:val="24"/>
          <w:szCs w:val="24"/>
        </w:rPr>
        <w:t>00</w:t>
      </w:r>
      <w:r w:rsidR="00885273">
        <w:rPr>
          <w:sz w:val="24"/>
          <w:szCs w:val="24"/>
        </w:rPr>
        <w:t>,</w:t>
      </w:r>
      <w:r w:rsidRPr="00885273">
        <w:rPr>
          <w:sz w:val="24"/>
          <w:szCs w:val="24"/>
        </w:rPr>
        <w:t>0</w:t>
      </w:r>
      <w:r w:rsidR="00885273">
        <w:rPr>
          <w:sz w:val="24"/>
          <w:szCs w:val="24"/>
        </w:rPr>
        <w:t>0</w:t>
      </w:r>
      <w:r w:rsidRPr="00885273">
        <w:rPr>
          <w:sz w:val="24"/>
          <w:szCs w:val="24"/>
        </w:rPr>
        <w:t>0-$20</w:t>
      </w:r>
      <w:r w:rsidR="00885273">
        <w:rPr>
          <w:sz w:val="24"/>
          <w:szCs w:val="24"/>
        </w:rPr>
        <w:t>,0</w:t>
      </w:r>
      <w:r w:rsidRPr="00885273">
        <w:rPr>
          <w:sz w:val="24"/>
          <w:szCs w:val="24"/>
        </w:rPr>
        <w:t>0,000 for medium-sized shipyard</w:t>
      </w:r>
    </w:p>
    <w:p w14:paraId="1908F2C3" w14:textId="5EFF82F1" w:rsidR="006D12C7" w:rsidRPr="00885273" w:rsidRDefault="00000000" w:rsidP="00720032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885273">
        <w:rPr>
          <w:sz w:val="24"/>
          <w:szCs w:val="24"/>
        </w:rPr>
        <w:t xml:space="preserve">System Development Cost: </w:t>
      </w:r>
      <w:r w:rsidR="005B3105" w:rsidRPr="005B3105">
        <w:rPr>
          <w:sz w:val="24"/>
          <w:szCs w:val="24"/>
        </w:rPr>
        <w:t>₹</w:t>
      </w:r>
      <w:r w:rsidR="005B3105" w:rsidRPr="005B3105">
        <w:rPr>
          <w:sz w:val="24"/>
          <w:szCs w:val="24"/>
        </w:rPr>
        <w:t xml:space="preserve"> </w:t>
      </w:r>
      <w:r w:rsidR="005B3105">
        <w:rPr>
          <w:sz w:val="24"/>
          <w:szCs w:val="24"/>
        </w:rPr>
        <w:t>50000</w:t>
      </w:r>
      <w:r w:rsidRPr="00885273">
        <w:rPr>
          <w:sz w:val="24"/>
          <w:szCs w:val="24"/>
        </w:rPr>
        <w:t xml:space="preserve"> (including hardware and development)</w:t>
      </w:r>
    </w:p>
    <w:p w14:paraId="0755E382" w14:textId="3F04136C" w:rsidR="006D12C7" w:rsidRPr="00885273" w:rsidRDefault="006D12C7" w:rsidP="00885273">
      <w:pPr>
        <w:pStyle w:val="ListBullet"/>
        <w:numPr>
          <w:ilvl w:val="0"/>
          <w:numId w:val="0"/>
        </w:numPr>
        <w:ind w:left="360"/>
        <w:rPr>
          <w:sz w:val="24"/>
          <w:szCs w:val="24"/>
        </w:rPr>
      </w:pPr>
    </w:p>
    <w:p w14:paraId="05059C57" w14:textId="77777777" w:rsidR="006D12C7" w:rsidRPr="00885273" w:rsidRDefault="00000000">
      <w:pPr>
        <w:rPr>
          <w:sz w:val="24"/>
          <w:szCs w:val="24"/>
        </w:rPr>
      </w:pPr>
      <w:r w:rsidRPr="00885273">
        <w:rPr>
          <w:sz w:val="24"/>
          <w:szCs w:val="24"/>
        </w:rPr>
        <w:br w:type="page"/>
      </w:r>
    </w:p>
    <w:p w14:paraId="434B6C3A" w14:textId="77777777" w:rsidR="006D12C7" w:rsidRDefault="00000000">
      <w:pPr>
        <w:pStyle w:val="Heading1"/>
      </w:pPr>
      <w:r>
        <w:lastRenderedPageBreak/>
        <w:t>6. Conclusion</w:t>
      </w:r>
    </w:p>
    <w:p w14:paraId="3F83D6DF" w14:textId="77777777" w:rsidR="006D12C7" w:rsidRDefault="00000000">
      <w:pPr>
        <w:pStyle w:val="Heading2"/>
      </w:pPr>
      <w:r>
        <w:t>a. Recap the Project</w:t>
      </w:r>
    </w:p>
    <w:p w14:paraId="37AB27E5" w14:textId="77777777" w:rsidR="00720032" w:rsidRDefault="00000000">
      <w:pPr>
        <w:rPr>
          <w:sz w:val="24"/>
          <w:szCs w:val="24"/>
        </w:rPr>
      </w:pPr>
      <w:r w:rsidRPr="005B3105">
        <w:rPr>
          <w:sz w:val="24"/>
          <w:szCs w:val="24"/>
        </w:rPr>
        <w:t>The Real-Time Weld Defect Detection project successfully developed and deployed an AI-powered computer vision system for automated quality assessment in shipyard manufacturing environments. The project achieved its primary objective of creating a system with &gt;70% classification accuracy (74.3% achieved) while maintaining real-time inference capabilities suitable for production environments.</w:t>
      </w:r>
      <w:r w:rsidRPr="005B3105">
        <w:rPr>
          <w:sz w:val="24"/>
          <w:szCs w:val="24"/>
        </w:rPr>
        <w:br/>
      </w:r>
      <w:r w:rsidRPr="005B3105">
        <w:rPr>
          <w:sz w:val="24"/>
          <w:szCs w:val="24"/>
        </w:rPr>
        <w:br/>
        <w:t>Key Achievements:</w:t>
      </w:r>
    </w:p>
    <w:p w14:paraId="793263D8" w14:textId="77777777" w:rsidR="00720032" w:rsidRPr="00720032" w:rsidRDefault="00000000" w:rsidP="007200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20032">
        <w:rPr>
          <w:sz w:val="24"/>
          <w:szCs w:val="24"/>
        </w:rPr>
        <w:t>Developed ensemble CNN model combining EfficientNet-B0 and ResNet50 architectures</w:t>
      </w:r>
    </w:p>
    <w:p w14:paraId="4FBE12FD" w14:textId="77777777" w:rsidR="00720032" w:rsidRPr="00720032" w:rsidRDefault="00000000" w:rsidP="007200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20032">
        <w:rPr>
          <w:sz w:val="24"/>
          <w:szCs w:val="24"/>
        </w:rPr>
        <w:t>Achieved 74.3% classification accuracy on diverse weld defect dataset</w:t>
      </w:r>
    </w:p>
    <w:p w14:paraId="21738A35" w14:textId="77777777" w:rsidR="00720032" w:rsidRPr="00720032" w:rsidRDefault="00000000" w:rsidP="007200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20032">
        <w:rPr>
          <w:sz w:val="24"/>
          <w:szCs w:val="24"/>
        </w:rPr>
        <w:t>Created production-ready web application with real-time inference capabilities</w:t>
      </w:r>
    </w:p>
    <w:p w14:paraId="7BB150F7" w14:textId="77777777" w:rsidR="00720032" w:rsidRPr="00720032" w:rsidRDefault="00000000" w:rsidP="007200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20032">
        <w:rPr>
          <w:sz w:val="24"/>
          <w:szCs w:val="24"/>
        </w:rPr>
        <w:t>Demonstrated significant ROI potential with 3-4 month payback period</w:t>
      </w:r>
    </w:p>
    <w:p w14:paraId="3FD6EEC5" w14:textId="3DB59F69" w:rsidR="006D12C7" w:rsidRPr="00720032" w:rsidRDefault="00000000" w:rsidP="0072003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720032">
        <w:rPr>
          <w:sz w:val="24"/>
          <w:szCs w:val="24"/>
        </w:rPr>
        <w:t>Established comprehensive documentation and deployment procedures</w:t>
      </w:r>
    </w:p>
    <w:p w14:paraId="3392D987" w14:textId="77777777" w:rsidR="006D12C7" w:rsidRDefault="00000000">
      <w:pPr>
        <w:pStyle w:val="Heading2"/>
      </w:pPr>
      <w:r>
        <w:t>b. Key Takeaways</w:t>
      </w:r>
    </w:p>
    <w:p w14:paraId="23AFE158" w14:textId="77777777" w:rsidR="006D12C7" w:rsidRPr="005B3105" w:rsidRDefault="00000000">
      <w:pPr>
        <w:pStyle w:val="Heading3"/>
        <w:rPr>
          <w:sz w:val="24"/>
          <w:szCs w:val="24"/>
        </w:rPr>
      </w:pPr>
      <w:r w:rsidRPr="005B3105">
        <w:rPr>
          <w:sz w:val="24"/>
          <w:szCs w:val="24"/>
        </w:rPr>
        <w:t>Technical Insights:</w:t>
      </w:r>
    </w:p>
    <w:p w14:paraId="2D64A385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Ensemble Approach: Combining multiple architectures improved performance by 2-4 percentage points</w:t>
      </w:r>
    </w:p>
    <w:p w14:paraId="08E1E1CA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Transfer Learning: Pre-trained ImageNet weights provided effective foundation for weld defect domain</w:t>
      </w:r>
    </w:p>
    <w:p w14:paraId="5C9FA5E6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Data Augmentation: Robust augmentation strategies crucial for generalization in industrial environments</w:t>
      </w:r>
    </w:p>
    <w:p w14:paraId="73AC4623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Real-time Processing: GPU acceleration essential for production-viable inference speeds</w:t>
      </w:r>
    </w:p>
    <w:p w14:paraId="330BA7E6" w14:textId="77777777" w:rsidR="006D12C7" w:rsidRDefault="00000000">
      <w:pPr>
        <w:pStyle w:val="Heading2"/>
      </w:pPr>
      <w:r>
        <w:t>c. Future Plans</w:t>
      </w:r>
    </w:p>
    <w:p w14:paraId="6134EDB5" w14:textId="77777777" w:rsidR="006D12C7" w:rsidRPr="005B3105" w:rsidRDefault="00000000">
      <w:pPr>
        <w:pStyle w:val="Heading3"/>
        <w:rPr>
          <w:sz w:val="24"/>
          <w:szCs w:val="24"/>
        </w:rPr>
      </w:pPr>
      <w:r w:rsidRPr="005B3105">
        <w:rPr>
          <w:sz w:val="24"/>
          <w:szCs w:val="24"/>
        </w:rPr>
        <w:t>Technical Enhancements:</w:t>
      </w:r>
    </w:p>
    <w:p w14:paraId="469019B6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Advanced Architectures: Explore Vision Transformers and EfficientNet-V2 for improved performance</w:t>
      </w:r>
    </w:p>
    <w:p w14:paraId="2137369B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Object Detection: Implement precise defect localization with bounding box predictions</w:t>
      </w:r>
    </w:p>
    <w:p w14:paraId="5E36A9D4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Segmentation: Develop pixel-level defect identification for detailed analysis</w:t>
      </w:r>
    </w:p>
    <w:p w14:paraId="721E1BD4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Multi-modal Integration: Incorporate thermal imaging and ultrasonic data</w:t>
      </w:r>
    </w:p>
    <w:p w14:paraId="081E90DA" w14:textId="77777777" w:rsidR="006D12C7" w:rsidRDefault="00000000">
      <w:pPr>
        <w:pStyle w:val="Heading2"/>
      </w:pPr>
      <w:r>
        <w:lastRenderedPageBreak/>
        <w:t>d. Successes and Challenges</w:t>
      </w:r>
    </w:p>
    <w:p w14:paraId="17A79FFD" w14:textId="77777777" w:rsidR="006D12C7" w:rsidRPr="005B3105" w:rsidRDefault="00000000">
      <w:pPr>
        <w:pStyle w:val="Heading3"/>
        <w:rPr>
          <w:sz w:val="24"/>
          <w:szCs w:val="24"/>
        </w:rPr>
      </w:pPr>
      <w:r w:rsidRPr="005B3105">
        <w:rPr>
          <w:sz w:val="24"/>
          <w:szCs w:val="24"/>
        </w:rPr>
        <w:t>Project Successes:</w:t>
      </w:r>
    </w:p>
    <w:p w14:paraId="14B16782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Technical Achievement: Exceeded accuracy targets while maintaining real-time performance</w:t>
      </w:r>
    </w:p>
    <w:p w14:paraId="74DC9B59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Production Readiness: Successfully deployed working web application for industrial use</w:t>
      </w:r>
    </w:p>
    <w:p w14:paraId="4E409D37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Stakeholder Satisfaction: Positive feedback from shipyard operators and quality managers</w:t>
      </w:r>
    </w:p>
    <w:p w14:paraId="1FDC38CD" w14:textId="77777777" w:rsidR="006D12C7" w:rsidRPr="005B3105" w:rsidRDefault="00000000" w:rsidP="00FC7E4D">
      <w:pPr>
        <w:pStyle w:val="ListBullet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5B3105">
        <w:rPr>
          <w:sz w:val="24"/>
          <w:szCs w:val="24"/>
        </w:rPr>
        <w:t>Timeline Management: Completed project within 12-week timeline despite technical challenges</w:t>
      </w:r>
    </w:p>
    <w:p w14:paraId="5E7BC093" w14:textId="77777777" w:rsidR="006D12C7" w:rsidRDefault="00000000">
      <w:r>
        <w:br w:type="page"/>
      </w:r>
    </w:p>
    <w:p w14:paraId="4C97B8C5" w14:textId="77777777" w:rsidR="006D12C7" w:rsidRDefault="00000000">
      <w:pPr>
        <w:pStyle w:val="Heading1"/>
      </w:pPr>
      <w:r>
        <w:lastRenderedPageBreak/>
        <w:t>7. Project Specifics</w:t>
      </w:r>
    </w:p>
    <w:p w14:paraId="73983096" w14:textId="77777777" w:rsidR="006D12C7" w:rsidRDefault="00000000">
      <w:pPr>
        <w:pStyle w:val="Heading2"/>
      </w:pPr>
      <w:r>
        <w:t>a. Project URL</w:t>
      </w:r>
    </w:p>
    <w:p w14:paraId="0D13425B" w14:textId="77777777" w:rsidR="00FC7E4D" w:rsidRDefault="00000000">
      <w:pPr>
        <w:rPr>
          <w:sz w:val="24"/>
          <w:szCs w:val="24"/>
        </w:rPr>
      </w:pPr>
      <w:r w:rsidRPr="005B3105">
        <w:rPr>
          <w:sz w:val="24"/>
          <w:szCs w:val="24"/>
        </w:rPr>
        <w:t>Production Web Application:</w:t>
      </w:r>
    </w:p>
    <w:p w14:paraId="79B324E6" w14:textId="77777777" w:rsidR="00FC7E4D" w:rsidRPr="00FC7E4D" w:rsidRDefault="00000000" w:rsidP="00FC7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7E4D">
        <w:rPr>
          <w:sz w:val="24"/>
          <w:szCs w:val="24"/>
        </w:rPr>
        <w:t>Local Deployment: http://localhost:8501 (Streamlit application)</w:t>
      </w:r>
    </w:p>
    <w:p w14:paraId="234BA6B1" w14:textId="77777777" w:rsidR="00FC7E4D" w:rsidRPr="00FC7E4D" w:rsidRDefault="00000000" w:rsidP="00FC7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7E4D">
        <w:rPr>
          <w:sz w:val="24"/>
          <w:szCs w:val="24"/>
        </w:rPr>
        <w:t>Demo Video: [Available upon request for demonstration purposes]</w:t>
      </w:r>
    </w:p>
    <w:p w14:paraId="308CCE39" w14:textId="04104D34" w:rsidR="006D12C7" w:rsidRPr="00FC7E4D" w:rsidRDefault="00000000" w:rsidP="00FC7E4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C7E4D">
        <w:rPr>
          <w:sz w:val="24"/>
          <w:szCs w:val="24"/>
        </w:rPr>
        <w:t>Live Demo: Contact project team for live demonstration scheduling</w:t>
      </w:r>
    </w:p>
    <w:p w14:paraId="24D0318F" w14:textId="77777777" w:rsidR="006D12C7" w:rsidRDefault="00000000">
      <w:pPr>
        <w:pStyle w:val="Heading2"/>
      </w:pPr>
      <w:r>
        <w:t>b. Github URL</w:t>
      </w:r>
    </w:p>
    <w:p w14:paraId="7220F656" w14:textId="77777777" w:rsidR="00FC7E4D" w:rsidRDefault="00000000">
      <w:pPr>
        <w:rPr>
          <w:sz w:val="24"/>
          <w:szCs w:val="24"/>
        </w:rPr>
      </w:pPr>
      <w:r w:rsidRPr="005B3105">
        <w:rPr>
          <w:sz w:val="24"/>
          <w:szCs w:val="24"/>
        </w:rPr>
        <w:t>Project Repository: https://github.com/[username]/weld-defect-detection-shipyards</w:t>
      </w:r>
      <w:r w:rsidRPr="005B3105">
        <w:rPr>
          <w:sz w:val="24"/>
          <w:szCs w:val="24"/>
        </w:rPr>
        <w:br/>
      </w:r>
      <w:r w:rsidRPr="005B3105">
        <w:rPr>
          <w:sz w:val="24"/>
          <w:szCs w:val="24"/>
        </w:rPr>
        <w:br/>
        <w:t>Repository Contents:</w:t>
      </w:r>
    </w:p>
    <w:p w14:paraId="75880F14" w14:textId="77777777" w:rsidR="00FC7E4D" w:rsidRDefault="00000000" w:rsidP="00FC7E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7E4D">
        <w:rPr>
          <w:sz w:val="24"/>
          <w:szCs w:val="24"/>
        </w:rPr>
        <w:t>Complete source code for model training and inference</w:t>
      </w:r>
    </w:p>
    <w:p w14:paraId="0C8EA102" w14:textId="77777777" w:rsidR="00FC7E4D" w:rsidRDefault="00000000" w:rsidP="00FC7E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7E4D">
        <w:rPr>
          <w:sz w:val="24"/>
          <w:szCs w:val="24"/>
        </w:rPr>
        <w:t>Streamlit web application implementation</w:t>
      </w:r>
    </w:p>
    <w:p w14:paraId="23E0AE7D" w14:textId="0A13E57A" w:rsidR="00FC7E4D" w:rsidRDefault="00000000" w:rsidP="00FC7E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7E4D">
        <w:rPr>
          <w:sz w:val="24"/>
          <w:szCs w:val="24"/>
        </w:rPr>
        <w:t>Jupyter notebook with research and development process</w:t>
      </w:r>
    </w:p>
    <w:p w14:paraId="0019AFA1" w14:textId="747365C3" w:rsidR="00FC7E4D" w:rsidRDefault="00000000" w:rsidP="00FC7E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7E4D">
        <w:rPr>
          <w:sz w:val="24"/>
          <w:szCs w:val="24"/>
        </w:rPr>
        <w:t>Documentation and installation instructions</w:t>
      </w:r>
    </w:p>
    <w:p w14:paraId="6209EE0C" w14:textId="7D92B43E" w:rsidR="006D12C7" w:rsidRPr="00FC7E4D" w:rsidRDefault="00000000" w:rsidP="00FC7E4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C7E4D">
        <w:rPr>
          <w:sz w:val="24"/>
          <w:szCs w:val="24"/>
        </w:rPr>
        <w:t>Sample images and test datasets</w:t>
      </w:r>
      <w:r w:rsidRPr="00FC7E4D">
        <w:rPr>
          <w:sz w:val="24"/>
          <w:szCs w:val="24"/>
        </w:rPr>
        <w:br/>
        <w:t>Performance evaluation scripts and results</w:t>
      </w:r>
    </w:p>
    <w:p w14:paraId="31FE3DEB" w14:textId="77777777" w:rsidR="006D12C7" w:rsidRDefault="00000000">
      <w:pPr>
        <w:pStyle w:val="Heading2"/>
      </w:pPr>
      <w:r>
        <w:t>c. Colab/Notebook URL</w:t>
      </w:r>
    </w:p>
    <w:p w14:paraId="50C01F13" w14:textId="18705AEF" w:rsidR="00FC7E4D" w:rsidRDefault="00000000">
      <w:pPr>
        <w:rPr>
          <w:sz w:val="24"/>
          <w:szCs w:val="24"/>
        </w:rPr>
      </w:pPr>
      <w:r w:rsidRPr="005B3105">
        <w:rPr>
          <w:sz w:val="24"/>
          <w:szCs w:val="24"/>
        </w:rPr>
        <w:t xml:space="preserve">Google Colab Notebook: </w:t>
      </w:r>
      <w:hyperlink r:id="rId8" w:history="1">
        <w:r w:rsidR="00FC7E4D" w:rsidRPr="00832D9F">
          <w:rPr>
            <w:rStyle w:val="Hyperlink"/>
            <w:sz w:val="24"/>
            <w:szCs w:val="24"/>
          </w:rPr>
          <w:t>https://colab.research.google.com/drive/[notebook-id</w:t>
        </w:r>
      </w:hyperlink>
      <w:r w:rsidRPr="005B3105">
        <w:rPr>
          <w:sz w:val="24"/>
          <w:szCs w:val="24"/>
        </w:rPr>
        <w:t>]</w:t>
      </w:r>
    </w:p>
    <w:p w14:paraId="7DFEE30F" w14:textId="09DBCFD0" w:rsidR="00FC7E4D" w:rsidRPr="00FC7E4D" w:rsidRDefault="00000000" w:rsidP="00FC7E4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7E4D">
        <w:rPr>
          <w:sz w:val="24"/>
          <w:szCs w:val="24"/>
        </w:rPr>
        <w:t>Jupyter Notebook Features:</w:t>
      </w:r>
    </w:p>
    <w:p w14:paraId="0D890B5E" w14:textId="028D338A" w:rsidR="00FC7E4D" w:rsidRPr="00FC7E4D" w:rsidRDefault="00000000" w:rsidP="00FC7E4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7E4D">
        <w:rPr>
          <w:sz w:val="24"/>
          <w:szCs w:val="24"/>
        </w:rPr>
        <w:t>Complete research and development pipeline</w:t>
      </w:r>
    </w:p>
    <w:p w14:paraId="6094544A" w14:textId="77777777" w:rsidR="00FC7E4D" w:rsidRPr="00FC7E4D" w:rsidRDefault="00000000" w:rsidP="00FC7E4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7E4D">
        <w:rPr>
          <w:sz w:val="24"/>
          <w:szCs w:val="24"/>
        </w:rPr>
        <w:t>Interactive model training and evaluation</w:t>
      </w:r>
    </w:p>
    <w:p w14:paraId="610B21D6" w14:textId="6E662B34" w:rsidR="00FC7E4D" w:rsidRPr="00FC7E4D" w:rsidRDefault="00000000" w:rsidP="00FC7E4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7E4D">
        <w:rPr>
          <w:sz w:val="24"/>
          <w:szCs w:val="24"/>
        </w:rPr>
        <w:t>Comprehensive data analysis and visualization</w:t>
      </w:r>
    </w:p>
    <w:p w14:paraId="522183A6" w14:textId="0AAE6FFE" w:rsidR="00FC7E4D" w:rsidRPr="00FC7E4D" w:rsidRDefault="00000000" w:rsidP="00FC7E4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7E4D">
        <w:rPr>
          <w:sz w:val="24"/>
          <w:szCs w:val="24"/>
        </w:rPr>
        <w:t>Performance comparison between different architectures</w:t>
      </w:r>
    </w:p>
    <w:p w14:paraId="019A2802" w14:textId="7E16F77D" w:rsidR="006D12C7" w:rsidRPr="00FC7E4D" w:rsidRDefault="00000000" w:rsidP="00FC7E4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C7E4D">
        <w:rPr>
          <w:sz w:val="24"/>
          <w:szCs w:val="24"/>
        </w:rPr>
        <w:t>Detailed explanation of methodology and results</w:t>
      </w:r>
    </w:p>
    <w:p w14:paraId="11FD7AB8" w14:textId="77777777" w:rsidR="006D12C7" w:rsidRDefault="00000000">
      <w:pPr>
        <w:pStyle w:val="Heading2"/>
      </w:pPr>
      <w:r>
        <w:t>d. Dataset URL</w:t>
      </w:r>
    </w:p>
    <w:p w14:paraId="179FC317" w14:textId="77777777" w:rsidR="00FC7E4D" w:rsidRDefault="00000000">
      <w:pPr>
        <w:rPr>
          <w:sz w:val="24"/>
          <w:szCs w:val="24"/>
        </w:rPr>
      </w:pPr>
      <w:r w:rsidRPr="005B3105">
        <w:rPr>
          <w:sz w:val="24"/>
          <w:szCs w:val="24"/>
        </w:rPr>
        <w:t>Training Dataset: https://drive.google.com/drive/folders/[dataset-folder-id]</w:t>
      </w:r>
      <w:r w:rsidRPr="005B3105">
        <w:rPr>
          <w:sz w:val="24"/>
          <w:szCs w:val="24"/>
        </w:rPr>
        <w:br/>
      </w:r>
      <w:r w:rsidRPr="005B3105">
        <w:rPr>
          <w:sz w:val="24"/>
          <w:szCs w:val="24"/>
        </w:rPr>
        <w:br/>
        <w:t>Dataset Specifications:</w:t>
      </w:r>
    </w:p>
    <w:p w14:paraId="61A00CEF" w14:textId="77777777" w:rsidR="00FC7E4D" w:rsidRDefault="00000000" w:rsidP="00FC7E4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7E4D">
        <w:rPr>
          <w:sz w:val="24"/>
          <w:szCs w:val="24"/>
        </w:rPr>
        <w:t>Total Images: ~3,000 labeled weld images</w:t>
      </w:r>
    </w:p>
    <w:p w14:paraId="547FF315" w14:textId="77777777" w:rsidR="00FC7E4D" w:rsidRDefault="00000000" w:rsidP="00FC7E4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7E4D">
        <w:rPr>
          <w:sz w:val="24"/>
          <w:szCs w:val="24"/>
        </w:rPr>
        <w:t>Image Formats: JPG, PNG (various resolutions)</w:t>
      </w:r>
    </w:p>
    <w:p w14:paraId="2CAF6FBA" w14:textId="21E2DE14" w:rsidR="00FC7E4D" w:rsidRDefault="00000000" w:rsidP="00FC7E4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7E4D">
        <w:rPr>
          <w:sz w:val="24"/>
          <w:szCs w:val="24"/>
        </w:rPr>
        <w:t>Annotation Format: YOLO bounding box format</w:t>
      </w:r>
    </w:p>
    <w:p w14:paraId="1E085C03" w14:textId="77777777" w:rsidR="00FC7E4D" w:rsidRDefault="00000000" w:rsidP="00FC7E4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7E4D">
        <w:rPr>
          <w:sz w:val="24"/>
          <w:szCs w:val="24"/>
        </w:rPr>
        <w:lastRenderedPageBreak/>
        <w:t>Categories: Good Weld, Bad Weld, Defect</w:t>
      </w:r>
    </w:p>
    <w:p w14:paraId="44599BD8" w14:textId="218247C7" w:rsidR="006D12C7" w:rsidRPr="00FC7E4D" w:rsidRDefault="00000000" w:rsidP="00FC7E4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C7E4D">
        <w:rPr>
          <w:sz w:val="24"/>
          <w:szCs w:val="24"/>
        </w:rPr>
        <w:t>Data Sources: Industrial shipyard environments and controlled laboratory conditions</w:t>
      </w:r>
    </w:p>
    <w:p w14:paraId="3CBC78E2" w14:textId="77777777" w:rsidR="006D12C7" w:rsidRDefault="006D12C7"/>
    <w:p w14:paraId="48BFECE2" w14:textId="289E2AD9" w:rsidR="006D12C7" w:rsidRDefault="00000000">
      <w:pPr>
        <w:jc w:val="center"/>
      </w:pPr>
      <w:r>
        <w:rPr>
          <w:i/>
          <w:sz w:val="20"/>
        </w:rPr>
        <w:t xml:space="preserve"> </w:t>
      </w:r>
    </w:p>
    <w:sectPr w:rsidR="006D12C7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E504D" w14:textId="77777777" w:rsidR="00423E28" w:rsidRDefault="00423E28" w:rsidP="00777C1D">
      <w:pPr>
        <w:spacing w:after="0" w:line="240" w:lineRule="auto"/>
      </w:pPr>
      <w:r>
        <w:separator/>
      </w:r>
    </w:p>
  </w:endnote>
  <w:endnote w:type="continuationSeparator" w:id="0">
    <w:p w14:paraId="3AA0AD79" w14:textId="77777777" w:rsidR="00423E28" w:rsidRDefault="00423E28" w:rsidP="0077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7052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9AB48" w14:textId="0D8A524A" w:rsidR="00777C1D" w:rsidRDefault="00777C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DA5B69" w14:textId="77777777" w:rsidR="00777C1D" w:rsidRDefault="00777C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C0DF39" w14:textId="77777777" w:rsidR="00423E28" w:rsidRDefault="00423E28" w:rsidP="00777C1D">
      <w:pPr>
        <w:spacing w:after="0" w:line="240" w:lineRule="auto"/>
      </w:pPr>
      <w:r>
        <w:separator/>
      </w:r>
    </w:p>
  </w:footnote>
  <w:footnote w:type="continuationSeparator" w:id="0">
    <w:p w14:paraId="4ADFC265" w14:textId="77777777" w:rsidR="00423E28" w:rsidRDefault="00423E28" w:rsidP="00777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C7615C"/>
    <w:multiLevelType w:val="hybridMultilevel"/>
    <w:tmpl w:val="9B601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13C6B"/>
    <w:multiLevelType w:val="hybridMultilevel"/>
    <w:tmpl w:val="40845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906F0"/>
    <w:multiLevelType w:val="hybridMultilevel"/>
    <w:tmpl w:val="BB846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43843"/>
    <w:multiLevelType w:val="hybridMultilevel"/>
    <w:tmpl w:val="3D1A5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314512"/>
    <w:multiLevelType w:val="hybridMultilevel"/>
    <w:tmpl w:val="17E87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B70A7"/>
    <w:multiLevelType w:val="hybridMultilevel"/>
    <w:tmpl w:val="32DA2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65485"/>
    <w:multiLevelType w:val="hybridMultilevel"/>
    <w:tmpl w:val="6EB49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713F8"/>
    <w:multiLevelType w:val="hybridMultilevel"/>
    <w:tmpl w:val="60784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899518">
    <w:abstractNumId w:val="8"/>
  </w:num>
  <w:num w:numId="2" w16cid:durableId="1790394200">
    <w:abstractNumId w:val="6"/>
  </w:num>
  <w:num w:numId="3" w16cid:durableId="1885023573">
    <w:abstractNumId w:val="5"/>
  </w:num>
  <w:num w:numId="4" w16cid:durableId="1053579942">
    <w:abstractNumId w:val="4"/>
  </w:num>
  <w:num w:numId="5" w16cid:durableId="1328053197">
    <w:abstractNumId w:val="7"/>
  </w:num>
  <w:num w:numId="6" w16cid:durableId="1449814080">
    <w:abstractNumId w:val="3"/>
  </w:num>
  <w:num w:numId="7" w16cid:durableId="1529641107">
    <w:abstractNumId w:val="2"/>
  </w:num>
  <w:num w:numId="8" w16cid:durableId="14698836">
    <w:abstractNumId w:val="1"/>
  </w:num>
  <w:num w:numId="9" w16cid:durableId="1791314095">
    <w:abstractNumId w:val="0"/>
  </w:num>
  <w:num w:numId="10" w16cid:durableId="426075871">
    <w:abstractNumId w:val="14"/>
  </w:num>
  <w:num w:numId="11" w16cid:durableId="2111966951">
    <w:abstractNumId w:val="16"/>
  </w:num>
  <w:num w:numId="12" w16cid:durableId="642275412">
    <w:abstractNumId w:val="15"/>
  </w:num>
  <w:num w:numId="13" w16cid:durableId="1539507673">
    <w:abstractNumId w:val="10"/>
  </w:num>
  <w:num w:numId="14" w16cid:durableId="1583568882">
    <w:abstractNumId w:val="12"/>
  </w:num>
  <w:num w:numId="15" w16cid:durableId="1202328817">
    <w:abstractNumId w:val="11"/>
  </w:num>
  <w:num w:numId="16" w16cid:durableId="231740701">
    <w:abstractNumId w:val="13"/>
  </w:num>
  <w:num w:numId="17" w16cid:durableId="6886029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E28"/>
    <w:rsid w:val="005B3105"/>
    <w:rsid w:val="006D12C7"/>
    <w:rsid w:val="00720032"/>
    <w:rsid w:val="00777C1D"/>
    <w:rsid w:val="00885273"/>
    <w:rsid w:val="00A20D13"/>
    <w:rsid w:val="00AA1D8D"/>
    <w:rsid w:val="00B47730"/>
    <w:rsid w:val="00CB0664"/>
    <w:rsid w:val="00FC693F"/>
    <w:rsid w:val="00FC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012AF"/>
  <w14:defaultImageDpi w14:val="300"/>
  <w15:docId w15:val="{57A2F25C-5640-45F9-AEE8-0AE0E53F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66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03366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7E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%5bnotebook-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1933</Words>
  <Characters>11020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renish ponkiya</cp:lastModifiedBy>
  <cp:revision>3</cp:revision>
  <dcterms:created xsi:type="dcterms:W3CDTF">2013-12-23T23:15:00Z</dcterms:created>
  <dcterms:modified xsi:type="dcterms:W3CDTF">2025-07-10T10:27:00Z</dcterms:modified>
  <cp:category/>
</cp:coreProperties>
</file>